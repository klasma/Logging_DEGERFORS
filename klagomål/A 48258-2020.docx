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48258-2020 i Degerfors kommun</w:t>
      </w:r>
    </w:p>
    <w:p>
      <w:r>
        <w:t>Detta dokument behandlar höga naturvärden i avverkningsamälan A 48258-2020 i Degerfors kommun. Denna avverkningsanmälan inkom 2020-09-28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Triplax rufipes (NT), Dorcatoma dresdensis (S), robust tickgnagare (S), Thymalus limbatus (S) och vanlig flatbagge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48258-2020.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6562438, E 467106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